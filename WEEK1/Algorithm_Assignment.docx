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66EE1">
      <w:pPr>
        <w:pStyle w:val="36"/>
        <w:rPr>
          <w:rFonts w:hint="default"/>
          <w:lang w:val="en-US"/>
        </w:rPr>
      </w:pPr>
      <w:r>
        <w:rPr>
          <w:rFonts w:hint="default"/>
          <w:lang w:val="en-US"/>
        </w:rPr>
        <w:t>WEEK 1- Algorithms_Data Structures</w:t>
      </w:r>
      <w:bookmarkStart w:id="0" w:name="_GoBack"/>
      <w:bookmarkEnd w:id="0"/>
    </w:p>
    <w:p w14:paraId="507DF986">
      <w:pPr>
        <w:pStyle w:val="2"/>
      </w:pPr>
      <w:r>
        <w:t>Exercise 2: E-commerce Platform Search Function</w:t>
      </w:r>
    </w:p>
    <w:p w14:paraId="47955CB6">
      <w:pPr>
        <w:pStyle w:val="3"/>
      </w:pPr>
      <w:r>
        <w:t>1. Understand Asymptotic Notation</w:t>
      </w:r>
    </w:p>
    <w:p w14:paraId="38CCF408">
      <w:r>
        <w:br w:type="textWrapping"/>
      </w:r>
      <w:r>
        <w:t>- Big O Notation:</w:t>
      </w:r>
      <w:r>
        <w:br w:type="textWrapping"/>
      </w:r>
      <w:r>
        <w:t xml:space="preserve">  Big O describes the upper bound of the time or space an algorithm uses as the input size grows. It's crucial for comparing the efficiency of different algorithms.</w:t>
      </w:r>
      <w:r>
        <w:br w:type="textWrapping"/>
      </w:r>
      <w:r>
        <w:br w:type="textWrapping"/>
      </w:r>
      <w:r>
        <w:t xml:space="preserve">  - O(1): Constant time</w:t>
      </w:r>
      <w:r>
        <w:br w:type="textWrapping"/>
      </w:r>
      <w:r>
        <w:t xml:space="preserve">  - O(log n): Logarithmic time</w:t>
      </w:r>
      <w:r>
        <w:br w:type="textWrapping"/>
      </w:r>
      <w:r>
        <w:t xml:space="preserve">  - O(n): Linear time</w:t>
      </w:r>
      <w:r>
        <w:br w:type="textWrapping"/>
      </w:r>
      <w:r>
        <w:t xml:space="preserve">  - O(n log n): Log-linear time</w:t>
      </w:r>
      <w:r>
        <w:br w:type="textWrapping"/>
      </w:r>
      <w:r>
        <w:t xml:space="preserve">  - O(n²): Quadratic time</w:t>
      </w:r>
      <w:r>
        <w:br w:type="textWrapping"/>
      </w:r>
      <w:r>
        <w:br w:type="textWrapping"/>
      </w:r>
      <w:r>
        <w:t>- Best, Average, and Worst Cases:</w:t>
      </w:r>
      <w:r>
        <w:br w:type="textWrapping"/>
      </w:r>
      <w:r>
        <w:t xml:space="preserve">  - Best Case: The ideal scenario where the desired item is found immediately.</w:t>
      </w:r>
      <w:r>
        <w:br w:type="textWrapping"/>
      </w:r>
      <w:r>
        <w:t xml:space="preserve">  - Average Case: The expected scenario based on random input.</w:t>
      </w:r>
      <w:r>
        <w:br w:type="textWrapping"/>
      </w:r>
      <w:r>
        <w:t xml:space="preserve">  - Worst Case: The least efficient scenario (e.g., item not present or at last index).</w:t>
      </w:r>
      <w:r>
        <w:br w:type="textWrapping"/>
      </w:r>
    </w:p>
    <w:p w14:paraId="5339D24D">
      <w:pPr>
        <w:pStyle w:val="3"/>
      </w:pPr>
      <w:r>
        <w:t>2. Setup: Product Class</w:t>
      </w:r>
    </w:p>
    <w:p w14:paraId="384C61B6">
      <w:r>
        <w:t>We need a Product class with basic attributes: productId, productName, and category.</w:t>
      </w:r>
    </w:p>
    <w:p w14:paraId="2B083856">
      <w:pPr>
        <w:pStyle w:val="3"/>
      </w:pPr>
      <w:r>
        <w:t>3. Implementation</w:t>
      </w:r>
    </w:p>
    <w:p w14:paraId="414D657C">
      <w:r>
        <w:t>Save this code as: EcommerceSearch.java</w:t>
      </w:r>
    </w:p>
    <w:p w14:paraId="106106CF">
      <w:r>
        <w:br w:type="textWrapping"/>
      </w:r>
      <w:r>
        <w:t>import java.util.Arrays;</w:t>
      </w:r>
      <w:r>
        <w:br w:type="textWrapping"/>
      </w:r>
      <w:r>
        <w:br w:type="textWrapping"/>
      </w:r>
      <w:r>
        <w:t>class Product {</w:t>
      </w:r>
      <w:r>
        <w:br w:type="textWrapping"/>
      </w:r>
      <w:r>
        <w:t xml:space="preserve">    int productId;</w:t>
      </w:r>
      <w:r>
        <w:br w:type="textWrapping"/>
      </w:r>
      <w:r>
        <w:t xml:space="preserve">    String productName;</w:t>
      </w:r>
      <w:r>
        <w:br w:type="textWrapping"/>
      </w:r>
      <w:r>
        <w:t xml:space="preserve">    String category;</w:t>
      </w:r>
      <w:r>
        <w:br w:type="textWrapping"/>
      </w:r>
      <w:r>
        <w:br w:type="textWrapping"/>
      </w:r>
      <w:r>
        <w:t xml:space="preserve">    public Product(int id, String name, String cat) {</w:t>
      </w:r>
      <w:r>
        <w:br w:type="textWrapping"/>
      </w:r>
      <w:r>
        <w:t xml:space="preserve">        this.productId = id;</w:t>
      </w:r>
      <w:r>
        <w:br w:type="textWrapping"/>
      </w:r>
      <w:r>
        <w:t xml:space="preserve">        this.productName = name;</w:t>
      </w:r>
      <w:r>
        <w:br w:type="textWrapping"/>
      </w:r>
      <w:r>
        <w:t xml:space="preserve">        this.category = cat;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public class EcommerceSearch {</w:t>
      </w:r>
      <w:r>
        <w:br w:type="textWrapping"/>
      </w:r>
      <w:r>
        <w:t xml:space="preserve">    </w:t>
      </w:r>
      <w:r>
        <w:br w:type="textWrapping"/>
      </w:r>
      <w:r>
        <w:t xml:space="preserve">    public static int linearSearch(Product[] products, String targetName) {</w:t>
      </w:r>
      <w:r>
        <w:br w:type="textWrapping"/>
      </w:r>
      <w:r>
        <w:t xml:space="preserve">        for (int i = 0; i &lt; products.length; i++) {</w:t>
      </w:r>
      <w:r>
        <w:br w:type="textWrapping"/>
      </w:r>
      <w:r>
        <w:t xml:space="preserve">            if (products[i].productName.equalsIgnoreCase(targetName)) {</w:t>
      </w:r>
      <w:r>
        <w:br w:type="textWrapping"/>
      </w:r>
      <w:r>
        <w:t xml:space="preserve">                return i;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-1;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static int binarySearch(Product[] products, String targetName) {</w:t>
      </w:r>
      <w:r>
        <w:br w:type="textWrapping"/>
      </w:r>
      <w:r>
        <w:t xml:space="preserve">        int low = 0, high = products.length - 1;</w:t>
      </w:r>
      <w:r>
        <w:br w:type="textWrapping"/>
      </w:r>
      <w:r>
        <w:t xml:space="preserve">        while (low &lt;= high) {</w:t>
      </w:r>
      <w:r>
        <w:br w:type="textWrapping"/>
      </w:r>
      <w:r>
        <w:t xml:space="preserve">            int mid = (low + high) / 2;</w:t>
      </w:r>
      <w:r>
        <w:br w:type="textWrapping"/>
      </w:r>
      <w:r>
        <w:t xml:space="preserve">            int compare = products[mid].productName.compareToIgnoreCase(targetName);</w:t>
      </w:r>
      <w:r>
        <w:br w:type="textWrapping"/>
      </w:r>
      <w:r>
        <w:t xml:space="preserve">            if (compare == 0) return mid;</w:t>
      </w:r>
      <w:r>
        <w:br w:type="textWrapping"/>
      </w:r>
      <w:r>
        <w:t xml:space="preserve">            else if (compare &lt; 0) low = mid + 1;</w:t>
      </w:r>
      <w:r>
        <w:br w:type="textWrapping"/>
      </w:r>
      <w:r>
        <w:t xml:space="preserve">            else high = mid - 1;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-1;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Product[] products = {</w:t>
      </w:r>
      <w:r>
        <w:br w:type="textWrapping"/>
      </w:r>
      <w:r>
        <w:t xml:space="preserve">            new Product(1, "Laptop", "Electronics"),</w:t>
      </w:r>
      <w:r>
        <w:br w:type="textWrapping"/>
      </w:r>
      <w:r>
        <w:t xml:space="preserve">            new Product(2, "Phone", "Electronics"),</w:t>
      </w:r>
      <w:r>
        <w:br w:type="textWrapping"/>
      </w:r>
      <w:r>
        <w:t xml:space="preserve">            new Product(3, "Mouse", "Accessories"),</w:t>
      </w:r>
      <w:r>
        <w:br w:type="textWrapping"/>
      </w:r>
      <w:r>
        <w:t xml:space="preserve">            new Product(4, "Tablet", "Electronics"),</w:t>
      </w:r>
      <w:r>
        <w:br w:type="textWrapping"/>
      </w:r>
      <w:r>
        <w:t xml:space="preserve">            new Product(5, "Watch", "Accessories")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Arrays.sort(products, (a, b) -&gt; a.productName.compareToIgnoreCase(b.productName));</w:t>
      </w:r>
      <w:r>
        <w:br w:type="textWrapping"/>
      </w:r>
      <w:r>
        <w:br w:type="textWrapping"/>
      </w:r>
      <w:r>
        <w:t xml:space="preserve">        String target = "Phone";</w:t>
      </w:r>
      <w:r>
        <w:br w:type="textWrapping"/>
      </w:r>
      <w:r>
        <w:br w:type="textWrapping"/>
      </w:r>
      <w:r>
        <w:t xml:space="preserve">        int linearResult = linearSearch(products, target);</w:t>
      </w:r>
      <w:r>
        <w:br w:type="textWrapping"/>
      </w:r>
      <w:r>
        <w:t xml:space="preserve">        System.out.println("Linear Search: " + (linearResult != -1 ? "Found at index " + linearResult : "Not Found"));</w:t>
      </w:r>
      <w:r>
        <w:br w:type="textWrapping"/>
      </w:r>
      <w:r>
        <w:br w:type="textWrapping"/>
      </w:r>
      <w:r>
        <w:t xml:space="preserve">        int binaryResult = binarySearch(products, target);</w:t>
      </w:r>
      <w:r>
        <w:br w:type="textWrapping"/>
      </w:r>
      <w:r>
        <w:t xml:space="preserve">        System.out.println("Binary Search: " + (binaryResult != -1 ? "Found at index " + binaryResult : "Not Found"));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45814A11">
      <w:pPr>
        <w:pStyle w:val="3"/>
      </w:pPr>
      <w:r>
        <w:t>4. Analysis</w:t>
      </w:r>
    </w:p>
    <w:p w14:paraId="3E6040B4">
      <w:pPr>
        <w:rPr>
          <w:rFonts w:hint="default"/>
          <w:lang w:val="en-US"/>
        </w:rPr>
      </w:pPr>
      <w:r>
        <w:br w:type="textWrapping"/>
      </w:r>
      <w:r>
        <w:t>| Algorithm        | Best Case | Average Case | Worst Case |</w:t>
      </w:r>
      <w:r>
        <w:br w:type="textWrapping"/>
      </w:r>
      <w:r>
        <w:t>|------------------|-----------|--------------|------------|</w:t>
      </w:r>
      <w:r>
        <w:br w:type="textWrapping"/>
      </w:r>
      <w:r>
        <w:t>| Linear Search     | O(1)      | O(n)         | O(n)       |</w:t>
      </w:r>
      <w:r>
        <w:br w:type="textWrapping"/>
      </w:r>
      <w:r>
        <w:t>| Binary Search     | O(1)      | O(log n)     | O(log n)   |</w:t>
      </w:r>
      <w:r>
        <w:br w:type="textWrapping"/>
      </w:r>
      <w:r>
        <w:br w:type="textWrapping"/>
      </w:r>
      <w:r>
        <w:t>- Linear Search is simple but inefficient for large data.</w:t>
      </w:r>
      <w:r>
        <w:br w:type="textWrapping"/>
      </w:r>
      <w:r>
        <w:t>- Binary Search is faster but requires the array to be sorted.</w:t>
      </w:r>
      <w:r>
        <w:br w:type="textWrapping"/>
      </w:r>
      <w:r>
        <w:t>- For large-scale platforms, Binary Search or even better: HashMaps or search indices (e.g., ElasticSearch) are recommended.</w:t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78780" cy="3315335"/>
            <wp:effectExtent l="0" t="0" r="7620" b="18415"/>
            <wp:docPr id="1" name="Picture 1" descr="WhatsApp Image 2025-06-21 at 21.16.36_88d92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1 at 21.16.36_88d927f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185B">
      <w:pPr>
        <w:pStyle w:val="2"/>
      </w:pPr>
    </w:p>
    <w:p w14:paraId="2D17A14E">
      <w:pPr>
        <w:pStyle w:val="2"/>
      </w:pPr>
      <w:r>
        <w:t>Exercise 7: Financial Forecasting</w:t>
      </w:r>
    </w:p>
    <w:p w14:paraId="0446AC1D">
      <w:pPr>
        <w:pStyle w:val="3"/>
      </w:pPr>
      <w:r>
        <w:t>1. Understand Recursive Algorithms</w:t>
      </w:r>
    </w:p>
    <w:p w14:paraId="45164521">
      <w:r>
        <w:br w:type="textWrapping"/>
      </w:r>
      <w:r>
        <w:t>- Recursion is when a function calls itself to solve a smaller version of the same problem.</w:t>
      </w:r>
      <w:r>
        <w:br w:type="textWrapping"/>
      </w:r>
      <w:r>
        <w:t>- It simplifies code for problems with a natural recursive structure (e.g., tree traversal, Fibonacci).</w:t>
      </w:r>
      <w:r>
        <w:br w:type="textWrapping"/>
      </w:r>
      <w:r>
        <w:t>- However, recursion can be less efficient due to repeated calls and stack usage.</w:t>
      </w:r>
      <w:r>
        <w:br w:type="textWrapping"/>
      </w:r>
    </w:p>
    <w:p w14:paraId="2DA448F6">
      <w:pPr>
        <w:pStyle w:val="3"/>
      </w:pPr>
      <w:r>
        <w:t>2. Setup: Recursive Future Value</w:t>
      </w:r>
    </w:p>
    <w:p w14:paraId="659EFBBD">
      <w:r>
        <w:br w:type="textWrapping"/>
      </w:r>
      <w:r>
        <w:t>We'll compute future value using the formula:</w:t>
      </w:r>
      <w:r>
        <w:br w:type="textWrapping"/>
      </w:r>
      <w:r>
        <w:t>FV = PV × (1 + r)^n</w:t>
      </w:r>
      <w:r>
        <w:br w:type="textWrapping"/>
      </w:r>
      <w:r>
        <w:br w:type="textWrapping"/>
      </w:r>
      <w:r>
        <w:t>Where:</w:t>
      </w:r>
      <w:r>
        <w:br w:type="textWrapping"/>
      </w:r>
      <w:r>
        <w:t>- PV = Present Value</w:t>
      </w:r>
      <w:r>
        <w:br w:type="textWrapping"/>
      </w:r>
      <w:r>
        <w:t>- r = Growth rate</w:t>
      </w:r>
      <w:r>
        <w:br w:type="textWrapping"/>
      </w:r>
      <w:r>
        <w:t>- n = Number of periods</w:t>
      </w:r>
      <w:r>
        <w:br w:type="textWrapping"/>
      </w:r>
    </w:p>
    <w:p w14:paraId="167A6593">
      <w:pPr>
        <w:pStyle w:val="3"/>
      </w:pPr>
      <w:r>
        <w:t>3. Implementation</w:t>
      </w:r>
    </w:p>
    <w:p w14:paraId="3FDC8C02">
      <w:r>
        <w:t>Save this code as: FinancialForecast.java</w:t>
      </w:r>
    </w:p>
    <w:p w14:paraId="4F497834">
      <w:r>
        <w:br w:type="textWrapping"/>
      </w:r>
      <w:r>
        <w:t>public class FinancialForecast {</w:t>
      </w:r>
      <w:r>
        <w:br w:type="textWrapping"/>
      </w:r>
      <w:r>
        <w:br w:type="textWrapping"/>
      </w:r>
      <w:r>
        <w:t xml:space="preserve">    public static double futureValueRecursive(double presentValue, double rate, int periods) {</w:t>
      </w:r>
      <w:r>
        <w:br w:type="textWrapping"/>
      </w:r>
      <w:r>
        <w:t xml:space="preserve">        if (periods == 0) return presentValue;</w:t>
      </w:r>
      <w:r>
        <w:br w:type="textWrapping"/>
      </w:r>
      <w:r>
        <w:t xml:space="preserve">        return (1 + rate) * futureValueRecursive(presentValue, rate, periods - 1);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static double futureValueIterative(double presentValue, double rate, int periods) {</w:t>
      </w:r>
      <w:r>
        <w:br w:type="textWrapping"/>
      </w:r>
      <w:r>
        <w:t xml:space="preserve">        double result = presentValue;</w:t>
      </w:r>
      <w:r>
        <w:br w:type="textWrapping"/>
      </w:r>
      <w:r>
        <w:t xml:space="preserve">        for (int i = 0; i &lt; periods; i++) {</w:t>
      </w:r>
      <w:r>
        <w:br w:type="textWrapping"/>
      </w:r>
      <w:r>
        <w:t xml:space="preserve">            result *= (1 + rate);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result;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double presentValue = 1000.0;</w:t>
      </w:r>
      <w:r>
        <w:br w:type="textWrapping"/>
      </w:r>
      <w:r>
        <w:t xml:space="preserve">        double growthRate = 0.08;</w:t>
      </w:r>
      <w:r>
        <w:br w:type="textWrapping"/>
      </w:r>
      <w:r>
        <w:t xml:space="preserve">        int years = 5;</w:t>
      </w:r>
      <w:r>
        <w:br w:type="textWrapping"/>
      </w:r>
      <w:r>
        <w:br w:type="textWrapping"/>
      </w:r>
      <w:r>
        <w:t xml:space="preserve">        double futureRecursive = futureValueRecursive(presentValue, growthRate, years);</w:t>
      </w:r>
      <w:r>
        <w:br w:type="textWrapping"/>
      </w:r>
      <w:r>
        <w:t xml:space="preserve">        double futureIterative = futureValueIterative(presentValue, growthRate, years);</w:t>
      </w:r>
      <w:r>
        <w:br w:type="textWrapping"/>
      </w:r>
      <w:r>
        <w:br w:type="textWrapping"/>
      </w:r>
      <w:r>
        <w:t xml:space="preserve">        System.out.printf("Future Value (Recursive): %.2f\n", futureRecursive);</w:t>
      </w:r>
      <w:r>
        <w:br w:type="textWrapping"/>
      </w:r>
      <w:r>
        <w:t xml:space="preserve">        System.out.printf("Future Value (Iterative): %.2f\n", futureIterative);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BB53A55">
      <w:pPr>
        <w:pStyle w:val="3"/>
      </w:pPr>
      <w:r>
        <w:t>4. Analysis</w:t>
      </w:r>
    </w:p>
    <w:p w14:paraId="45A86870">
      <w:pPr>
        <w:rPr>
          <w:rFonts w:hint="default"/>
          <w:lang w:val="en-US"/>
        </w:rPr>
      </w:pPr>
      <w:r>
        <w:br w:type="textWrapping"/>
      </w:r>
      <w:r>
        <w:t>- Time Complexity (Recursive): O(n) — one call per year</w:t>
      </w:r>
      <w:r>
        <w:br w:type="textWrapping"/>
      </w:r>
      <w:r>
        <w:t>- Space Complexity: O(n) due to the recursive call stack</w:t>
      </w:r>
      <w:r>
        <w:br w:type="textWrapping"/>
      </w:r>
      <w:r>
        <w:t>- Optimized Version: Iterative approach reduces space to O(1)</w:t>
      </w:r>
      <w:r>
        <w:br w:type="textWrapping"/>
      </w:r>
      <w:r>
        <w:br w:type="textWrapping"/>
      </w:r>
      <w:r>
        <w:t>In real-world financial systems where performance matters, the iterative or memoized version is preferred to avoid stack overflows and repeated computations.</w:t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2590" cy="3543935"/>
            <wp:effectExtent l="0" t="0" r="3810" b="18415"/>
            <wp:docPr id="2" name="Picture 2" descr="WhatsApp Image 2025-06-21 at 21.18.30_36b95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1 at 21.18.30_36b9511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42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Keerthika Setty</cp:lastModifiedBy>
  <dcterms:modified xsi:type="dcterms:W3CDTF">2025-06-21T15:55:12Z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96C84B7B454A4FD7B1F64C0BF467AE2E_12</vt:lpwstr>
  </property>
</Properties>
</file>
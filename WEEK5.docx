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WEEK5</w:t>
      </w:r>
    </w:p>
    <w:p>
      <w:pPr>
        <w:pStyle w:val="Heading1"/>
      </w:pPr>
      <w:r>
        <w:t>Question</w:t>
      </w:r>
    </w:p>
    <w:p>
      <w:r>
        <w:t>Creating Microservices for account and loan</w:t>
        <w:br/>
        <w:br/>
        <w:t>In this hands on exercise, we will create two microservices for a bank. One microservice for handling accounts and one for handling loans. Each microservice will be a specific independent Spring RESTful Webservice Maven project having its own pom.xml. The only difference is that, instead of having both account and loan as a single application, it is split into two different applications. These webservices will be simple services without any backend connectivity.</w:t>
        <w:br/>
        <w:br/>
        <w:t>Follow steps below to implement the two microservices:</w:t>
        <w:br/>
        <w:br/>
        <w:t>Account Microservice:</w:t>
        <w:br/>
        <w:t>• Create folder with employee id in D: drive</w:t>
        <w:br/>
        <w:t>• Create folder named 'microservices' in the new folder created in previous step. This folder will contain all the sample projects that we will create for learning microservices.</w:t>
        <w:br/>
        <w:t>• Open https://start.spring.io/ in browser</w:t>
        <w:br/>
        <w:t>• Enter form field values:</w:t>
        <w:br/>
        <w:t xml:space="preserve">  o Group: com.cognizant</w:t>
        <w:br/>
        <w:t xml:space="preserve">  o Artifact: account</w:t>
        <w:br/>
        <w:t>• Select the following modules:</w:t>
        <w:br/>
        <w:t xml:space="preserve">  o Developer Tools &gt; Spring Boot DevTools</w:t>
        <w:br/>
        <w:t xml:space="preserve">  o Web &gt; Spring Web</w:t>
        <w:br/>
        <w:t>• Click generate and download the zip file</w:t>
        <w:br/>
        <w:t>• Extract 'account' folder from the zip and place this folder in the 'microservices' folder created earlier</w:t>
        <w:br/>
        <w:t>• Open command prompt in account folder and build using: mvn clean package</w:t>
        <w:br/>
        <w:t>• Import this project in Eclipse and implement a controller method for getting account details based on account number. Refer specification below:</w:t>
        <w:br/>
        <w:t xml:space="preserve">  o Method: GET</w:t>
        <w:br/>
        <w:t xml:space="preserve">  o Endpoint: /accounts/{number}</w:t>
        <w:br/>
        <w:t xml:space="preserve">  o Sample Response:</w:t>
        <w:br/>
        <w:t xml:space="preserve">    { number: "00987987973432", type: "savings", balance: 234343 }</w:t>
        <w:br/>
        <w:t>• Launch by running the application class and test the service in browser</w:t>
        <w:br/>
        <w:br/>
        <w:t>Loan Microservice:</w:t>
        <w:br/>
        <w:t>• Follow similar steps as for Account Microservice and implement a service API to get loan account details:</w:t>
        <w:br/>
        <w:t xml:space="preserve">  o Method: GET</w:t>
        <w:br/>
        <w:t xml:space="preserve">  o Endpoint: /loans/{number}</w:t>
        <w:br/>
        <w:t xml:space="preserve">  o Sample Response:</w:t>
        <w:br/>
        <w:t xml:space="preserve">    { number: "H00987987972342", type: "car", loan: 400000, emi: 3258, tenure: 18 }</w:t>
        <w:br/>
        <w:t>• Launching this application while account service is already running will fail due to port conflict (both use port 8080 by default).</w:t>
        <w:br/>
        <w:t>• Include "server.port=8081" in application.properties and relaunch.</w:t>
        <w:br/>
        <w:t>• Test the service with 8081 port.</w:t>
        <w:br/>
        <w:br/>
        <w:t>Now we have two microservices running on different ports.</w:t>
      </w:r>
    </w:p>
    <w:p>
      <w:pPr>
        <w:pStyle w:val="Heading1"/>
      </w:pPr>
      <w:r>
        <w:t>Answer</w:t>
      </w:r>
    </w:p>
    <w:p>
      <w:pPr>
        <w:pStyle w:val="Heading2"/>
      </w:pPr>
      <w:r>
        <w:t>1. Account Microservice</w:t>
      </w:r>
    </w:p>
    <w:p>
      <w:r>
        <w:t>Controller: AccountController.java</w:t>
      </w:r>
    </w:p>
    <w:p>
      <w:r>
        <w:t>package com.cognizant.account.controller;</w:t>
        <w:br/>
        <w:br/>
        <w:t>import org.springframework.web.bind.annotation.GetMapping;</w:t>
        <w:br/>
        <w:t>import org.springframework.web.bind.annotation.PathVariable;</w:t>
        <w:br/>
        <w:t>import org.springframework.web.bind.annotation.RestController;</w:t>
        <w:br/>
        <w:t>import java.util.HashMap;</w:t>
        <w:br/>
        <w:t>import java.util.Map;</w:t>
        <w:br/>
        <w:br/>
        <w:t>@RestController</w:t>
        <w:br/>
        <w:t>public class AccountController {</w:t>
        <w:br/>
        <w:br/>
        <w:t xml:space="preserve">    @GetMapping("/accounts/{number}")</w:t>
        <w:br/>
        <w:t xml:space="preserve">    public Map&lt;String, Object&gt; getAccountDetails(@PathVariable String number) {</w:t>
        <w:br/>
        <w:t xml:space="preserve">        Map&lt;String, Object&gt; response = new HashMap&lt;&gt;();</w:t>
        <w:br/>
        <w:t xml:space="preserve">        response.put("number", number);</w:t>
        <w:br/>
        <w:t xml:space="preserve">        response.put("type", "savings");</w:t>
        <w:br/>
        <w:t xml:space="preserve">        response.put("balance", 234343);</w:t>
        <w:br/>
        <w:t xml:space="preserve">        return response;</w:t>
        <w:br/>
        <w:t xml:space="preserve">    }</w:t>
        <w:br/>
        <w:t>}</w:t>
      </w:r>
    </w:p>
    <w:p>
      <w:pPr>
        <w:pStyle w:val="Heading2"/>
      </w:pPr>
      <w:r>
        <w:t>2. Loan Microservice</w:t>
      </w:r>
    </w:p>
    <w:p>
      <w:r>
        <w:t>Controller: LoanController.java</w:t>
      </w:r>
    </w:p>
    <w:p>
      <w:r>
        <w:t>package com.cognizant.loan.controller;</w:t>
        <w:br/>
        <w:br/>
        <w:t>import org.springframework.web.bind.annotation.GetMapping;</w:t>
        <w:br/>
        <w:t>import org.springframework.web.bind.annotation.PathVariable;</w:t>
        <w:br/>
        <w:t>import org.springframework.web.bind.annotation.RestController;</w:t>
        <w:br/>
        <w:t>import java.util.HashMap;</w:t>
        <w:br/>
        <w:t>import java.util.Map;</w:t>
        <w:br/>
        <w:br/>
        <w:t>@RestController</w:t>
        <w:br/>
        <w:t>public class LoanController {</w:t>
        <w:br/>
        <w:br/>
        <w:t xml:space="preserve">    @GetMapping("/loans/{number}")</w:t>
        <w:br/>
        <w:t xml:space="preserve">    public Map&lt;String, Object&gt; getLoanDetails(@PathVariable String number) {</w:t>
        <w:br/>
        <w:t xml:space="preserve">        Map&lt;String, Object&gt; response = new HashMap&lt;&gt;();</w:t>
        <w:br/>
        <w:t xml:space="preserve">        response.put("number", number);</w:t>
        <w:br/>
        <w:t xml:space="preserve">        response.put("type", "car");</w:t>
        <w:br/>
        <w:t xml:space="preserve">        response.put("loan", 400000);</w:t>
        <w:br/>
        <w:t xml:space="preserve">        response.put("emi", 3258);</w:t>
        <w:br/>
        <w:t xml:space="preserve">        response.put("tenure", 18);</w:t>
        <w:br/>
        <w:t xml:space="preserve">        return response;</w:t>
        <w:br/>
        <w:t xml:space="preserve">    }</w:t>
        <w:br/>
        <w:t>}</w:t>
      </w:r>
    </w:p>
    <w:p>
      <w:pPr>
        <w:pStyle w:val="Heading2"/>
      </w:pPr>
      <w:r>
        <w:t>3. Loan Microservice application.properties</w:t>
      </w:r>
    </w:p>
    <w:p>
      <w:r>
        <w:t>server.port=8081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
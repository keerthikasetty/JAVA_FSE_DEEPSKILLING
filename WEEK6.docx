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WEEK6 - ReactJS Hands-On Labs</w:t>
      </w:r>
    </w:p>
    <w:p>
      <w:pPr>
        <w:pStyle w:val="Heading1"/>
      </w:pPr>
      <w:r>
        <w:t>Question 1 - MyFirstReact App</w:t>
      </w:r>
    </w:p>
    <w:p>
      <w:r>
        <w:t>Objective: Create a React app named 'myfirstreact' and display the heading:</w:t>
      </w:r>
    </w:p>
    <w:p>
      <w:pPr>
        <w:pStyle w:val="Heading2"/>
      </w:pPr>
      <w:r>
        <w:t>App.js</w:t>
      </w:r>
    </w:p>
    <w:p>
      <w:r>
        <w:rPr>
          <w:rFonts w:ascii="Courier New" w:hAnsi="Courier New"/>
          <w:sz w:val="20"/>
        </w:rPr>
        <w:t>import React from 'react';</w:t>
        <w:br/>
        <w:br/>
        <w:t>function App() {</w:t>
        <w:br/>
        <w:t xml:space="preserve">  return (</w:t>
        <w:br/>
        <w:t xml:space="preserve">    &lt;div&gt;</w:t>
        <w:br/>
        <w:t xml:space="preserve">      &lt;h1&gt;Welcome to the first session of React&lt;/h1&gt;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r>
        <w:t>Output: Displays 'Welcome to the first session of React' as a heading on http://localhost:3000</w:t>
      </w:r>
    </w:p>
    <w:p>
      <w:pPr>
        <w:pStyle w:val="Heading1"/>
      </w:pPr>
      <w:r>
        <w:t>Question 2 - StudentApp with Home, About, Contact Components</w:t>
      </w:r>
    </w:p>
    <w:p>
      <w:pPr>
        <w:pStyle w:val="Heading2"/>
      </w:pPr>
      <w:r>
        <w:t>Home.js</w:t>
      </w:r>
    </w:p>
    <w:p>
      <w:r>
        <w:rPr>
          <w:rFonts w:ascii="Courier New" w:hAnsi="Courier New"/>
          <w:sz w:val="20"/>
        </w:rPr>
        <w:t>import React from 'react';</w:t>
        <w:br/>
        <w:br/>
        <w:t>function Home() {</w:t>
        <w:br/>
        <w:t xml:space="preserve">  return &lt;h2&gt;Welcome to the Home page of Student Management Portal&lt;/h2&gt;;</w:t>
        <w:br/>
        <w:t>}</w:t>
        <w:br/>
        <w:br/>
        <w:t>export default Home;</w:t>
      </w:r>
    </w:p>
    <w:p>
      <w:pPr>
        <w:pStyle w:val="Heading2"/>
      </w:pPr>
      <w:r>
        <w:t>About.js</w:t>
      </w:r>
    </w:p>
    <w:p>
      <w:r>
        <w:rPr>
          <w:rFonts w:ascii="Courier New" w:hAnsi="Courier New"/>
          <w:sz w:val="20"/>
        </w:rPr>
        <w:t>import React from 'react';</w:t>
        <w:br/>
        <w:br/>
        <w:t>function About() {</w:t>
        <w:br/>
        <w:t xml:space="preserve">  return &lt;h2&gt;Welcome to the About page of the Student Management Portal&lt;/h2&gt;;</w:t>
        <w:br/>
        <w:t>}</w:t>
        <w:br/>
        <w:br/>
        <w:t>export default About;</w:t>
      </w:r>
    </w:p>
    <w:p>
      <w:pPr>
        <w:pStyle w:val="Heading2"/>
      </w:pPr>
      <w:r>
        <w:t>Contact.js</w:t>
      </w:r>
    </w:p>
    <w:p>
      <w:r>
        <w:rPr>
          <w:rFonts w:ascii="Courier New" w:hAnsi="Courier New"/>
          <w:sz w:val="20"/>
        </w:rPr>
        <w:t>import React from 'react';</w:t>
        <w:br/>
        <w:br/>
        <w:t>function Contact() {</w:t>
        <w:br/>
        <w:t xml:space="preserve">  return &lt;h2&gt;Welcome to the Contact page of the Student Management Portal&lt;/h2&gt;;</w:t>
        <w:br/>
        <w:t>}</w:t>
        <w:br/>
        <w:br/>
        <w:t>export default Contact;</w:t>
      </w:r>
    </w:p>
    <w:p>
      <w:pPr>
        <w:pStyle w:val="Heading2"/>
      </w:pPr>
      <w:r>
        <w:t>App.js</w:t>
      </w:r>
    </w:p>
    <w:p>
      <w:r>
        <w:rPr>
          <w:rFonts w:ascii="Courier New" w:hAnsi="Courier New"/>
          <w:sz w:val="20"/>
        </w:rPr>
        <w:t>import React from 'react';</w:t>
        <w:br/>
        <w:t>import Home from './Home';</w:t>
        <w:br/>
        <w:t>import About from './About';</w:t>
        <w:br/>
        <w:t>import Contact from './Contact';</w:t>
        <w:br/>
        <w:br/>
        <w:t>function App() {</w:t>
        <w:br/>
        <w:t xml:space="preserve">  return (</w:t>
        <w:br/>
        <w:t xml:space="preserve">    &lt;div&gt;</w:t>
        <w:br/>
        <w:t xml:space="preserve">      &lt;Home /&gt;</w:t>
        <w:br/>
        <w:t xml:space="preserve">      &lt;About /&gt;</w:t>
        <w:br/>
        <w:t xml:space="preserve">      &lt;Contact /&gt;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r>
        <w:t>Output: Displays three components with relevant messages on localhost.</w:t>
      </w:r>
    </w:p>
    <w:p>
      <w:pPr>
        <w:pStyle w:val="Heading1"/>
      </w:pPr>
      <w:r>
        <w:t>Question 3 - Score Calculator Functional Component</w:t>
      </w:r>
    </w:p>
    <w:p>
      <w:pPr>
        <w:pStyle w:val="Heading2"/>
      </w:pPr>
      <w:r>
        <w:t>CalculateScore.js</w:t>
      </w:r>
    </w:p>
    <w:p>
      <w:r>
        <w:rPr>
          <w:rFonts w:ascii="Courier New" w:hAnsi="Courier New"/>
          <w:sz w:val="20"/>
        </w:rPr>
        <w:t>import React from 'react';</w:t>
        <w:br/>
        <w:t>import '../Stylesheets/mystyle.css';</w:t>
        <w:br/>
        <w:br/>
        <w:t>function CalculateScore(props) {</w:t>
        <w:br/>
        <w:t xml:space="preserve">  const avg = props.total / props.goal;</w:t>
        <w:br/>
        <w:t xml:space="preserve">  return (</w:t>
        <w:br/>
        <w:t xml:space="preserve">    &lt;div className="score-box"&gt;</w:t>
        <w:br/>
        <w:t xml:space="preserve">      &lt;h3&gt;Name: {props.name}&lt;/h3&gt;</w:t>
        <w:br/>
        <w:t xml:space="preserve">      &lt;h4&gt;School: {props.school}&lt;/h4&gt;</w:t>
        <w:br/>
        <w:t xml:space="preserve">      &lt;p&gt;Average Score: {avg}&lt;/p&gt;</w:t>
        <w:br/>
        <w:t xml:space="preserve">    &lt;/div&gt;</w:t>
        <w:br/>
        <w:t xml:space="preserve">  );</w:t>
        <w:br/>
        <w:t>}</w:t>
        <w:br/>
        <w:br/>
        <w:t>export default CalculateScore;</w:t>
      </w:r>
    </w:p>
    <w:p>
      <w:pPr>
        <w:pStyle w:val="Heading2"/>
      </w:pPr>
      <w:r>
        <w:t>mystyle.css</w:t>
      </w:r>
    </w:p>
    <w:p>
      <w:r>
        <w:rPr>
          <w:rFonts w:ascii="Courier New" w:hAnsi="Courier New"/>
          <w:sz w:val="20"/>
        </w:rPr>
        <w:t>.score-box {</w:t>
        <w:br/>
        <w:t xml:space="preserve">  background-color: lightgrey;</w:t>
        <w:br/>
        <w:t xml:space="preserve">  padding: 20px;</w:t>
        <w:br/>
        <w:t xml:space="preserve">  margin: 10px;</w:t>
        <w:br/>
        <w:t xml:space="preserve">  border-radius: 10px;</w:t>
        <w:br/>
        <w:t>}</w:t>
      </w:r>
    </w:p>
    <w:p>
      <w:pPr>
        <w:pStyle w:val="Heading2"/>
      </w:pPr>
      <w:r>
        <w:t>App.js</w:t>
      </w:r>
    </w:p>
    <w:p>
      <w:r>
        <w:rPr>
          <w:rFonts w:ascii="Courier New" w:hAnsi="Courier New"/>
          <w:sz w:val="20"/>
        </w:rPr>
        <w:t>import React from 'react';</w:t>
        <w:br/>
        <w:t>import CalculateScore from './Components/CalculateScore';</w:t>
        <w:br/>
        <w:br/>
        <w:t>function App() {</w:t>
        <w:br/>
        <w:t xml:space="preserve">  return (</w:t>
        <w:br/>
        <w:t xml:space="preserve">    &lt;div&gt;</w:t>
        <w:br/>
        <w:t xml:space="preserve">      &lt;CalculateScore name="John" school="XYZ High School" total={450} goal={5} /&gt;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r>
        <w:t>Output: Displays student's average score in a styled box.</w:t>
      </w:r>
    </w:p>
    <w:p>
      <w:pPr>
        <w:pStyle w:val="Heading1"/>
      </w:pPr>
      <w:r>
        <w:t>Question 4 - BlogApp with Lifecycle Methods</w:t>
      </w:r>
    </w:p>
    <w:p>
      <w:pPr>
        <w:pStyle w:val="Heading2"/>
      </w:pPr>
      <w:r>
        <w:t>Post.js</w:t>
      </w:r>
    </w:p>
    <w:p>
      <w:r>
        <w:rPr>
          <w:rFonts w:ascii="Courier New" w:hAnsi="Courier New"/>
          <w:sz w:val="20"/>
        </w:rPr>
        <w:t>import React from 'react';</w:t>
        <w:br/>
        <w:br/>
        <w:t>function Post(props) {</w:t>
        <w:br/>
        <w:t xml:space="preserve">  return (</w:t>
        <w:br/>
        <w:t xml:space="preserve">    &lt;div&gt;</w:t>
        <w:br/>
        <w:t xml:space="preserve">      &lt;h3&gt;{props.title}&lt;/h3&gt;</w:t>
        <w:br/>
        <w:t xml:space="preserve">      &lt;p&gt;{props.body}&lt;/p&gt;</w:t>
        <w:br/>
        <w:t xml:space="preserve">    &lt;/div&gt;</w:t>
        <w:br/>
        <w:t xml:space="preserve">  );</w:t>
        <w:br/>
        <w:t>}</w:t>
        <w:br/>
        <w:br/>
        <w:t>export default Post;</w:t>
      </w:r>
    </w:p>
    <w:p>
      <w:pPr>
        <w:pStyle w:val="Heading2"/>
      </w:pPr>
      <w:r>
        <w:t>Posts.js</w:t>
      </w:r>
    </w:p>
    <w:p>
      <w:r>
        <w:rPr>
          <w:rFonts w:ascii="Courier New" w:hAnsi="Courier New"/>
          <w:sz w:val="20"/>
        </w:rPr>
        <w:t>import React, { Component } from 'react';</w:t>
        <w:br/>
        <w:t>import Post from './Post';</w:t>
        <w:br/>
        <w:br/>
        <w:t>class Posts extends Component {</w:t>
        <w:br/>
        <w:t xml:space="preserve">  constructor(props) {</w:t>
        <w:br/>
        <w:t xml:space="preserve">    super(props);</w:t>
        <w:br/>
        <w:t xml:space="preserve">    this.state = {</w:t>
        <w:br/>
        <w:t xml:space="preserve">      posts: [],</w:t>
        <w:br/>
        <w:t xml:space="preserve">      hasError: false</w:t>
        <w:br/>
        <w:t xml:space="preserve">    };</w:t>
        <w:br/>
        <w:t xml:space="preserve">  }</w:t>
        <w:br/>
        <w:br/>
        <w:t xml:space="preserve">  loadPosts = () =&gt; {</w:t>
        <w:br/>
        <w:t xml:space="preserve">    fetch('https://jsonplaceholder.typicode.com/posts')</w:t>
        <w:br/>
        <w:t xml:space="preserve">      .then(response =&gt; response.json())</w:t>
        <w:br/>
        <w:t xml:space="preserve">      .then(data =&gt; this.setState({ posts: data }))</w:t>
        <w:br/>
        <w:t xml:space="preserve">      .catch(error =&gt; this.setState({ hasError: true }));</w:t>
        <w:br/>
        <w:t xml:space="preserve">  }</w:t>
        <w:br/>
        <w:br/>
        <w:t xml:space="preserve">  componentDidMount() {</w:t>
        <w:br/>
        <w:t xml:space="preserve">    this.loadPosts();</w:t>
        <w:br/>
        <w:t xml:space="preserve">  }</w:t>
        <w:br/>
        <w:br/>
        <w:t xml:space="preserve">  componentDidCatch(error, info) {</w:t>
        <w:br/>
        <w:t xml:space="preserve">    alert('Error occurred: ' + error);</w:t>
        <w:br/>
        <w:t xml:space="preserve">  }</w:t>
        <w:br/>
        <w:br/>
        <w:t xml:space="preserve">  render() {</w:t>
        <w:br/>
        <w:t xml:space="preserve">    return (</w:t>
        <w:br/>
        <w:t xml:space="preserve">      &lt;div&gt;</w:t>
        <w:br/>
        <w:t xml:space="preserve">        {this.state.posts.map(post =&gt; (</w:t>
        <w:br/>
        <w:t xml:space="preserve">          &lt;Post key={post.id} title={post.title} body={post.body} /&gt;</w:t>
        <w:br/>
        <w:t xml:space="preserve">        ))}</w:t>
        <w:br/>
        <w:t xml:space="preserve">      &lt;/div&gt;</w:t>
        <w:br/>
        <w:t xml:space="preserve">    );</w:t>
        <w:br/>
        <w:t xml:space="preserve">  }</w:t>
        <w:br/>
        <w:t>}</w:t>
        <w:br/>
        <w:br/>
        <w:t>export default Posts;</w:t>
      </w:r>
    </w:p>
    <w:p>
      <w:pPr>
        <w:pStyle w:val="Heading2"/>
      </w:pPr>
      <w:r>
        <w:t>App.js</w:t>
      </w:r>
    </w:p>
    <w:p>
      <w:r>
        <w:rPr>
          <w:rFonts w:ascii="Courier New" w:hAnsi="Courier New"/>
          <w:sz w:val="20"/>
        </w:rPr>
        <w:t>import React from 'react';</w:t>
        <w:br/>
        <w:t>import Posts from './Posts';</w:t>
        <w:br/>
        <w:br/>
        <w:t>function App() {</w:t>
        <w:br/>
        <w:t xml:space="preserve">  return (</w:t>
        <w:br/>
        <w:t xml:space="preserve">    &lt;div&gt;</w:t>
        <w:br/>
        <w:t xml:space="preserve">      &lt;Posts /&gt;</w:t>
        <w:br/>
        <w:t xml:space="preserve">    &lt;/div&gt;</w:t>
        <w:br/>
        <w:t xml:space="preserve">  );</w:t>
        <w:br/>
        <w:t>}</w:t>
        <w:br/>
        <w:br/>
        <w:t>export default App;</w:t>
      </w:r>
    </w:p>
    <w:p>
      <w:r>
        <w:t>Output: Displays list of posts fetched from API. Errors shown using alert.</w:t>
      </w:r>
    </w:p>
    <w:p>
      <w:pPr>
        <w:pStyle w:val="Heading1"/>
      </w:pPr>
      <w:r>
        <w:t>Question 5 - Styling Components with CSS Modules</w:t>
      </w:r>
    </w:p>
    <w:p>
      <w:pPr>
        <w:pStyle w:val="Heading2"/>
      </w:pPr>
      <w:r>
        <w:t>CohortDetails.module.css</w:t>
      </w:r>
    </w:p>
    <w:p>
      <w:r>
        <w:rPr>
          <w:rFonts w:ascii="Courier New" w:hAnsi="Courier New"/>
          <w:sz w:val="20"/>
        </w:rPr>
        <w:t>.box {</w:t>
        <w:br/>
        <w:t xml:space="preserve">  width: 300px;</w:t>
        <w:br/>
        <w:t xml:space="preserve">  display: inline-block;</w:t>
        <w:br/>
        <w:t xml:space="preserve">  margin: 10px;</w:t>
        <w:br/>
        <w:t xml:space="preserve">  padding: 10px 20px;</w:t>
        <w:br/>
        <w:t xml:space="preserve">  border: 1px solid black;</w:t>
        <w:br/>
        <w:t xml:space="preserve">  border-radius: 10px;</w:t>
        <w:br/>
        <w:t>}</w:t>
        <w:br/>
        <w:br/>
        <w:t>dt {</w:t>
        <w:br/>
        <w:t xml:space="preserve">  font-weight: 500;</w:t>
        <w:br/>
        <w:t>}</w:t>
      </w:r>
    </w:p>
    <w:p>
      <w:pPr>
        <w:pStyle w:val="Heading2"/>
      </w:pPr>
      <w:r>
        <w:t>CohortDetails.js</w:t>
      </w:r>
    </w:p>
    <w:p>
      <w:r>
        <w:rPr>
          <w:rFonts w:ascii="Courier New" w:hAnsi="Courier New"/>
          <w:sz w:val="20"/>
        </w:rPr>
        <w:t>import React from 'react';</w:t>
        <w:br/>
        <w:t>import styles from './CohortDetails.module.css';</w:t>
        <w:br/>
        <w:br/>
        <w:t>function CohortDetails({ title, status }) {</w:t>
        <w:br/>
        <w:t xml:space="preserve">  const titleStyle = {</w:t>
        <w:br/>
        <w:t xml:space="preserve">    color: status === "ongoing" ? "green" : "blue"</w:t>
        <w:br/>
        <w:t xml:space="preserve">  };</w:t>
        <w:br/>
        <w:br/>
        <w:t xml:space="preserve">  return (</w:t>
        <w:br/>
        <w:t xml:space="preserve">    &lt;div className={styles.box}&gt;</w:t>
        <w:br/>
        <w:t xml:space="preserve">      &lt;h3 style={titleStyle}&gt;{title}&lt;/h3&gt;</w:t>
        <w:br/>
        <w:t xml:space="preserve">      &lt;dl&gt;</w:t>
        <w:br/>
        <w:t xml:space="preserve">        &lt;dt&gt;Status&lt;/dt&gt;</w:t>
        <w:br/>
        <w:t xml:space="preserve">        &lt;dd&gt;{status}&lt;/dd&gt;</w:t>
        <w:br/>
        <w:t xml:space="preserve">      &lt;/dl&gt;</w:t>
        <w:br/>
        <w:t xml:space="preserve">    &lt;/div&gt;</w:t>
        <w:br/>
        <w:t xml:space="preserve">  );</w:t>
        <w:br/>
        <w:t>}</w:t>
        <w:br/>
        <w:br/>
        <w:t>export default CohortDetails;</w:t>
      </w:r>
    </w:p>
    <w:p>
      <w:r>
        <w:t>Output: Displays styled component with color-coded title based on cohort status.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
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WEEK2</w:t>
      </w:r>
    </w:p>
    <w:p>
      <w:pPr>
        <w:pStyle w:val="Heading1"/>
      </w:pPr>
      <w:r>
        <w:t>JUnit Exercise 1: Setting Up JUnit</w:t>
      </w:r>
    </w:p>
    <w:p>
      <w:r>
        <w:t>Scenario: Set up JUnit in your Java project and create a test class to verify that JUnit works.</w:t>
        <w:br/>
        <w:t>Step 1: Add JUnit to your pom.xml:</w:t>
      </w:r>
    </w:p>
    <w:p>
      <w:r>
        <w:rPr>
          <w:rFonts w:ascii="Courier New" w:hAnsi="Courier New" w:eastAsia="Courier New"/>
          <w:sz w:val="20"/>
        </w:rPr>
        <w:t>&lt;dependency&gt;</w:t>
        <w:br/>
        <w:t xml:space="preserve">    &lt;groupId&gt;junit&lt;/groupId&gt;</w:t>
        <w:br/>
        <w:t xml:space="preserve">    &lt;artifactId&gt;junit&lt;/artifactId&gt;</w:t>
        <w:br/>
        <w:t xml:space="preserve">    &lt;version&gt;4.13.2&lt;/version&gt;</w:t>
        <w:br/>
        <w:t xml:space="preserve">    &lt;scope&gt;test&lt;/scope&gt;</w:t>
        <w:br/>
        <w:t>&lt;/dependency&gt;</w:t>
      </w:r>
    </w:p>
    <w:p>
      <w:r>
        <w:rPr>
          <w:rFonts w:ascii="Courier New" w:hAnsi="Courier New" w:eastAsia="Courier New"/>
          <w:sz w:val="20"/>
        </w:rPr>
        <w:t>public class SampleTest {</w:t>
        <w:br/>
        <w:t xml:space="preserve">    @Test</w:t>
        <w:br/>
        <w:t xml:space="preserve">    public void additionTest() {</w:t>
        <w:br/>
        <w:t xml:space="preserve">        int result = 2 + 3;</w:t>
        <w:br/>
        <w:t xml:space="preserve">        assertEquals(5, result);</w:t>
        <w:br/>
        <w:t xml:space="preserve">    }</w:t>
        <w:br/>
        <w:t>}</w:t>
      </w:r>
    </w:p>
    <w:p>
      <w:pPr>
        <w:pStyle w:val="Heading1"/>
      </w:pPr>
      <w:r>
        <w:t>JUnit Exercise 3: Assertions in JUnit</w:t>
      </w:r>
    </w:p>
    <w:p>
      <w:r>
        <w:t>Scenario: Use different types of JUnit assertions to validate outcomes in your test cases.</w:t>
      </w:r>
    </w:p>
    <w:p>
      <w:r>
        <w:rPr>
          <w:rFonts w:ascii="Courier New" w:hAnsi="Courier New" w:eastAsia="Courier New"/>
          <w:sz w:val="20"/>
        </w:rPr>
        <w:t>public class AssertionsTest {</w:t>
        <w:br/>
        <w:t xml:space="preserve">    @Test</w:t>
        <w:br/>
        <w:t xml:space="preserve">    public void testAssertions() {</w:t>
        <w:br/>
        <w:t xml:space="preserve">        assertEquals(5, 2 + 3);</w:t>
        <w:br/>
        <w:t xml:space="preserve">        assertTrue(5 &gt; 3);</w:t>
        <w:br/>
        <w:t xml:space="preserve">        assertFalse(5 &lt; 3);</w:t>
        <w:br/>
        <w:t xml:space="preserve">        assertNull(null);</w:t>
        <w:br/>
        <w:t xml:space="preserve">        assertNotNull(new Object());</w:t>
        <w:br/>
        <w:t xml:space="preserve">    }</w:t>
        <w:br/>
        <w:t>}</w:t>
      </w:r>
    </w:p>
    <w:p>
      <w:pPr>
        <w:pStyle w:val="Heading1"/>
      </w:pPr>
      <w:r>
        <w:t>JUnit Exercise 4: AAA Pattern, Setup and Teardown</w:t>
      </w:r>
    </w:p>
    <w:p>
      <w:r>
        <w:t>Scenario: Structure your tests using the Arrange-Act-Assert pattern and use @Before and @After methods.</w:t>
      </w:r>
    </w:p>
    <w:p>
      <w:r>
        <w:rPr>
          <w:rFonts w:ascii="Courier New" w:hAnsi="Courier New" w:eastAsia="Courier New"/>
          <w:sz w:val="20"/>
        </w:rPr>
        <w:t>public class CalculatorTest {</w:t>
        <w:br/>
        <w:t xml:space="preserve">    private Calculator calculator;</w:t>
        <w:br/>
        <w:br/>
        <w:t xml:space="preserve">    @Before</w:t>
        <w:br/>
        <w:t xml:space="preserve">    public void setUp() {</w:t>
        <w:br/>
        <w:t xml:space="preserve">        calculator = new Calculator();</w:t>
        <w:br/>
        <w:t xml:space="preserve">    }</w:t>
        <w:br/>
        <w:br/>
        <w:t xml:space="preserve">    @After</w:t>
        <w:br/>
        <w:t xml:space="preserve">    public void tearDown() {</w:t>
        <w:br/>
        <w:t xml:space="preserve">        calculator = null;</w:t>
        <w:br/>
        <w:t xml:space="preserve">    }</w:t>
        <w:br/>
        <w:br/>
        <w:t xml:space="preserve">    @Test</w:t>
        <w:br/>
        <w:t xml:space="preserve">    public void testAddition() {</w:t>
        <w:br/>
        <w:t xml:space="preserve">        int result = calculator.add(10, 5);</w:t>
        <w:br/>
        <w:t xml:space="preserve">        assertEquals(15, result);</w:t>
        <w:br/>
        <w:t xml:space="preserve">    }</w:t>
        <w:br/>
        <w:br/>
        <w:t xml:space="preserve">    @Test</w:t>
        <w:br/>
        <w:t xml:space="preserve">    public void testSubtraction() {</w:t>
        <w:br/>
        <w:t xml:space="preserve">        int result = calculator.subtract(10, 3);</w:t>
        <w:br/>
        <w:t xml:space="preserve">        assertEquals(7, result);</w:t>
        <w:br/>
        <w:t xml:space="preserve">    }</w:t>
        <w:br/>
        <w:t>}</w:t>
      </w:r>
    </w:p>
    <w:p>
      <w:r>
        <w:rPr>
          <w:rFonts w:ascii="Courier New" w:hAnsi="Courier New" w:eastAsia="Courier New"/>
          <w:sz w:val="20"/>
        </w:rPr>
        <w:t>public class Calculator {</w:t>
        <w:br/>
        <w:t xml:space="preserve">    public int add(int a, int b) {</w:t>
        <w:br/>
        <w:t xml:space="preserve">        return a + b;</w:t>
        <w:br/>
        <w:t xml:space="preserve">    }</w:t>
        <w:br/>
        <w:t xml:space="preserve">    public int subtract(int a, int b) {</w:t>
        <w:br/>
        <w:t xml:space="preserve">        return a - b;</w:t>
        <w:br/>
        <w:t xml:space="preserve">    }</w:t>
        <w:br/>
        <w:t>}</w:t>
      </w:r>
    </w:p>
    <w:p>
      <w:pPr>
        <w:pStyle w:val="Heading1"/>
      </w:pPr>
      <w:r>
        <w:t>Mockito Exercise 1: Mocking and Stubbing</w:t>
      </w:r>
    </w:p>
    <w:p>
      <w:r>
        <w:t>Scenario: Test a service that depends on an external API using Mockito.</w:t>
      </w:r>
    </w:p>
    <w:p>
      <w:r>
        <w:rPr>
          <w:rFonts w:ascii="Courier New" w:hAnsi="Courier New" w:eastAsia="Courier New"/>
          <w:sz w:val="20"/>
        </w:rPr>
        <w:t>public class MyServiceTest {</w:t>
        <w:br/>
        <w:t xml:space="preserve">    @Test</w:t>
        <w:br/>
        <w:t xml:space="preserve">    public void testExternalApi() {</w:t>
        <w:br/>
        <w:t xml:space="preserve">        ExternalApi mockApi = Mockito.mock(ExternalApi.class);</w:t>
        <w:br/>
        <w:t xml:space="preserve">        when(mockApi.getData()).thenReturn("Mock Data");</w:t>
        <w:br/>
        <w:t xml:space="preserve">        MyService service = new MyService(mockApi);</w:t>
        <w:br/>
        <w:t xml:space="preserve">        String result = service.fetchData();</w:t>
        <w:br/>
        <w:t xml:space="preserve">        assertEquals("Mock Data", result);</w:t>
        <w:br/>
        <w:t xml:space="preserve">    }</w:t>
        <w:br/>
        <w:t>}</w:t>
      </w:r>
    </w:p>
    <w:p>
      <w:r>
        <w:rPr>
          <w:rFonts w:ascii="Courier New" w:hAnsi="Courier New" w:eastAsia="Courier New"/>
          <w:sz w:val="20"/>
        </w:rPr>
        <w:t>public class MyService {</w:t>
        <w:br/>
        <w:t xml:space="preserve">    private ExternalApi api;</w:t>
        <w:br/>
        <w:t xml:space="preserve">    public MyService(ExternalApi api) {</w:t>
        <w:br/>
        <w:t xml:space="preserve">        this.api = api;</w:t>
        <w:br/>
        <w:t xml:space="preserve">    }</w:t>
        <w:br/>
        <w:t xml:space="preserve">    public String fetchData() {</w:t>
        <w:br/>
        <w:t xml:space="preserve">        return api.getData();</w:t>
        <w:br/>
        <w:t xml:space="preserve">    }</w:t>
        <w:br/>
        <w:t>}</w:t>
      </w:r>
    </w:p>
    <w:p>
      <w:r>
        <w:rPr>
          <w:rFonts w:ascii="Courier New" w:hAnsi="Courier New" w:eastAsia="Courier New"/>
          <w:sz w:val="20"/>
        </w:rPr>
        <w:t>public interface ExternalApi {</w:t>
        <w:br/>
        <w:t xml:space="preserve">    String getData();</w:t>
        <w:br/>
        <w:t>}</w:t>
      </w:r>
    </w:p>
    <w:p>
      <w:pPr>
        <w:pStyle w:val="Heading1"/>
      </w:pPr>
      <w:r>
        <w:t>Mockito Exercise 2: Verifying Interactions</w:t>
      </w:r>
    </w:p>
    <w:p>
      <w:r>
        <w:t>Scenario: Ensure that a method is called with specific arguments using Mockito.</w:t>
      </w:r>
    </w:p>
    <w:p>
      <w:r>
        <w:rPr>
          <w:rFonts w:ascii="Courier New" w:hAnsi="Courier New" w:eastAsia="Courier New"/>
          <w:sz w:val="20"/>
        </w:rPr>
        <w:t>public class MyServiceTest {</w:t>
        <w:br/>
        <w:t xml:space="preserve">    @Test</w:t>
        <w:br/>
        <w:t xml:space="preserve">    public void testVerifyInteraction() {</w:t>
        <w:br/>
        <w:t xml:space="preserve">        ExternalApi mockApi = Mockito.mock(ExternalApi.class);</w:t>
        <w:br/>
        <w:t xml:space="preserve">        MyService service = new MyService(mockApi);</w:t>
        <w:br/>
        <w:t xml:space="preserve">        service.fetchData();</w:t>
        <w:br/>
        <w:t xml:space="preserve">        verify(mockApi).getData();</w:t>
        <w:br/>
        <w:t xml:space="preserve">    }</w:t>
        <w:br/>
        <w:t>}</w:t>
      </w:r>
    </w:p>
    <w:p>
      <w:pPr>
        <w:pStyle w:val="Heading1"/>
      </w:pPr>
      <w:r>
        <w:t>SLF4J Logging Exercise: Logging Error and Warning Messages</w:t>
      </w:r>
    </w:p>
    <w:p>
      <w:r>
        <w:t>Scenario: Log error and warning messages using SLF4J with Logback.</w:t>
        <w:br/>
        <w:t>Step 1: Add SLF4J and Logback dependencies to pom.xml:</w:t>
      </w:r>
    </w:p>
    <w:p>
      <w:r>
        <w:rPr>
          <w:rFonts w:ascii="Courier New" w:hAnsi="Courier New" w:eastAsia="Courier New"/>
          <w:sz w:val="20"/>
        </w:rPr>
        <w:t>&lt;dependency&gt;</w:t>
        <w:br/>
        <w:t xml:space="preserve">    &lt;groupId&gt;org.slf4j&lt;/groupId&gt;</w:t>
        <w:br/>
        <w:t xml:space="preserve">    &lt;artifactId&gt;slf4j-api&lt;/artifactId&gt;</w:t>
        <w:br/>
        <w:t xml:space="preserve">    &lt;version&gt;1.7.30&lt;/version&gt;</w:t>
        <w:br/>
        <w:t>&lt;/dependency&gt;</w:t>
        <w:br/>
        <w:t>&lt;dependency&gt;</w:t>
        <w:br/>
        <w:t xml:space="preserve">    &lt;groupId&gt;ch.qos.logback&lt;/groupId&gt;</w:t>
        <w:br/>
        <w:t xml:space="preserve">    &lt;artifactId&gt;logback-classic&lt;/artifactId&gt;</w:t>
        <w:br/>
        <w:t xml:space="preserve">    &lt;version&gt;1.2.3&lt;/version&gt;</w:t>
        <w:br/>
        <w:t>&lt;/dependency&gt;</w:t>
      </w:r>
    </w:p>
    <w:p>
      <w:r>
        <w:rPr>
          <w:rFonts w:ascii="Courier New" w:hAnsi="Courier New" w:eastAsia="Courier New"/>
          <w:sz w:val="20"/>
        </w:rPr>
        <w:t>import org.slf4j.Logger;</w:t>
        <w:br/>
        <w:t>import org.slf4j.LoggerFactory;</w:t>
        <w:br/>
        <w:br/>
        <w:t>public class LoggingExample {</w:t>
        <w:br/>
        <w:t xml:space="preserve">    private static final Logger logger = LoggerFactory.getLogger(LoggingExample.class);</w:t>
        <w:br/>
        <w:br/>
        <w:t xml:space="preserve">    public static void main(String[] args) {</w:t>
        <w:br/>
        <w:t xml:space="preserve">        logger.error("This is an error message");</w:t>
        <w:br/>
        <w:t xml:space="preserve">        logger.warn("This is a warning message");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PL/SQL Exercise 1 &amp; Exercise 3 with Output</w:t>
      </w:r>
    </w:p>
    <w:p>
      <w:pPr>
        <w:pStyle w:val="Heading1"/>
      </w:pPr>
      <w:r>
        <w:t>Exercise 1: Control Structures</w:t>
      </w:r>
    </w:p>
    <w:p>
      <w:pPr>
        <w:pStyle w:val="Heading2"/>
      </w:pPr>
      <w:r>
        <w:t>Scenario 1: Interest Discount for Customers Above 60</w:t>
      </w:r>
    </w:p>
    <w:p>
      <w:r>
        <w:br/>
        <w:t>SET SERVEROUTPUT ON;</w:t>
        <w:br/>
        <w:br/>
        <w:t>DECLARE</w:t>
        <w:br/>
        <w:t xml:space="preserve">  CURSOR cur_customers IS</w:t>
        <w:br/>
        <w:t xml:space="preserve">    SELECT customer_id, interest_rate</w:t>
        <w:br/>
        <w:t xml:space="preserve">    FROM loan</w:t>
        <w:br/>
        <w:t xml:space="preserve">    JOIN customer USING (customer_id)</w:t>
        <w:br/>
        <w:t xml:space="preserve">    WHERE age &gt; 60;</w:t>
        <w:br/>
        <w:br/>
        <w:t>BEGIN</w:t>
        <w:br/>
        <w:t xml:space="preserve">  FOR rec IN cur_customers LOOP</w:t>
        <w:br/>
        <w:t xml:space="preserve">    UPDATE loan</w:t>
        <w:br/>
        <w:t xml:space="preserve">    SET interest_rate = interest_rate - 1</w:t>
        <w:br/>
        <w:t xml:space="preserve">    WHERE customer_id = rec.customer_id;</w:t>
        <w:br/>
        <w:br/>
        <w:t xml:space="preserve">    DBMS_OUTPUT.PUT_LINE('Applied 1% discount to Customer ID: ' || rec.customer_id);</w:t>
        <w:br/>
        <w:t xml:space="preserve">  END LOOP;</w:t>
        <w:br/>
        <w:br/>
        <w:t xml:space="preserve">  COMMIT;</w:t>
        <w:br/>
        <w:t>END;</w:t>
        <w:br/>
        <w:t>/</w:t>
        <w:br/>
      </w:r>
    </w:p>
    <w:p>
      <w:r>
        <w:br/>
        <w:t>Sample Output:</w:t>
        <w:br/>
        <w:t>Applied 1% discount to Customer ID: 101</w:t>
        <w:br/>
        <w:t>Applied 1% discount to Customer ID: 103</w:t>
        <w:br/>
      </w:r>
    </w:p>
    <w:p>
      <w:pPr>
        <w:pStyle w:val="Heading2"/>
      </w:pPr>
      <w:r>
        <w:t>Scenario 2: Promote Customers to VIP Based on Balance</w:t>
      </w:r>
    </w:p>
    <w:p>
      <w:r>
        <w:br/>
        <w:t>SET SERVEROUTPUT ON;</w:t>
        <w:br/>
        <w:br/>
        <w:t>DECLARE</w:t>
        <w:br/>
        <w:t xml:space="preserve">  CURSOR cur_customers IS</w:t>
        <w:br/>
        <w:t xml:space="preserve">    SELECT customer_id</w:t>
        <w:br/>
        <w:t xml:space="preserve">    FROM customer</w:t>
        <w:br/>
        <w:t xml:space="preserve">    WHERE balance &gt; 10000;</w:t>
        <w:br/>
        <w:br/>
        <w:t>BEGIN</w:t>
        <w:br/>
        <w:t xml:space="preserve">  FOR rec IN cur_customers LOOP</w:t>
        <w:br/>
        <w:t xml:space="preserve">    UPDATE customer</w:t>
        <w:br/>
        <w:t xml:space="preserve">    SET IsVIP = 'TRUE'</w:t>
        <w:br/>
        <w:t xml:space="preserve">    WHERE customer_id = rec.customer_id;</w:t>
        <w:br/>
        <w:br/>
        <w:t xml:space="preserve">    DBMS_OUTPUT.PUT_LINE('Customer ID ' || rec.customer_id || ' promoted to VIP.');</w:t>
        <w:br/>
        <w:t xml:space="preserve">  END LOOP;</w:t>
        <w:br/>
        <w:br/>
        <w:t xml:space="preserve">  COMMIT;</w:t>
        <w:br/>
        <w:t>END;</w:t>
        <w:br/>
        <w:t>/</w:t>
        <w:br/>
      </w:r>
    </w:p>
    <w:p>
      <w:r>
        <w:br/>
        <w:t>Sample Output:</w:t>
        <w:br/>
        <w:t>Customer ID 101 promoted to VIP.</w:t>
        <w:br/>
        <w:t>Customer ID 103 promoted to VIP.</w:t>
        <w:br/>
      </w:r>
    </w:p>
    <w:p>
      <w:pPr>
        <w:pStyle w:val="Heading2"/>
      </w:pPr>
      <w:r>
        <w:t>Scenario 3: Reminder for Loan Due in Next 30 Days</w:t>
      </w:r>
    </w:p>
    <w:p>
      <w:r>
        <w:br/>
        <w:t>SET SERVEROUTPUT ON;</w:t>
        <w:br/>
        <w:br/>
        <w:t>DECLARE</w:t>
        <w:br/>
        <w:t xml:space="preserve">  CURSOR cur_due_loans IS</w:t>
        <w:br/>
        <w:t xml:space="preserve">    SELECT l.loan_id, c.customer_id, c.name, l.due_date</w:t>
        <w:br/>
        <w:t xml:space="preserve">    FROM loan l</w:t>
        <w:br/>
        <w:t xml:space="preserve">    JOIN customer c ON l.customer_id = c.customer_id</w:t>
        <w:br/>
        <w:t xml:space="preserve">    WHERE l.due_date BETWEEN SYSDATE AND SYSDATE + 30;</w:t>
        <w:br/>
        <w:br/>
        <w:t>BEGIN</w:t>
        <w:br/>
        <w:t xml:space="preserve">  FOR rec IN cur_due_loans LOOP</w:t>
        <w:br/>
        <w:t xml:space="preserve">    DBMS_OUTPUT.PUT_LINE('Reminder: Loan ID ' || rec.loan_id || </w:t>
        <w:br/>
        <w:t xml:space="preserve">                         ' for Customer ' || rec.name ||</w:t>
        <w:br/>
        <w:t xml:space="preserve">                         ' (ID: ' || rec.customer_id || </w:t>
        <w:br/>
        <w:t xml:space="preserve">                         ') is due on ' || TO_CHAR(rec.due_date, 'DD-MON-YYYY'));</w:t>
        <w:br/>
        <w:t xml:space="preserve">  END LOOP;</w:t>
        <w:br/>
        <w:t>END;</w:t>
        <w:br/>
        <w:t>/</w:t>
        <w:br/>
      </w:r>
    </w:p>
    <w:p>
      <w:r>
        <w:br/>
        <w:t>Sample Output:</w:t>
        <w:br/>
        <w:t>Reminder: Loan ID 201 for Customer Keerthika Setty (ID: 101) is due on 12-JUL-2025</w:t>
        <w:br/>
        <w:t>Reminder: Loan ID 203 for Customer Sunita Rani (ID: 103) is due on 07-JUL-2025</w:t>
        <w:br/>
      </w:r>
    </w:p>
    <w:p>
      <w:pPr>
        <w:pStyle w:val="Heading1"/>
      </w:pPr>
      <w:r>
        <w:t>Exercise 3: Stored Procedures</w:t>
      </w:r>
    </w:p>
    <w:p>
      <w:pPr>
        <w:pStyle w:val="Heading2"/>
      </w:pPr>
      <w:r>
        <w:t>Scenario 1: ProcessMonthlyInterest</w:t>
      </w:r>
    </w:p>
    <w:p>
      <w:r>
        <w:br/>
        <w:t>SET SERVEROUTPUT ON;</w:t>
        <w:br/>
        <w:br/>
        <w:t>CREATE OR REPLACE PROCEDURE ProcessMonthlyInterest AS</w:t>
        <w:br/>
        <w:t>BEGIN</w:t>
        <w:br/>
        <w:t xml:space="preserve">  UPDATE accounts</w:t>
        <w:br/>
        <w:t xml:space="preserve">  SET balance = balance + (balance * 0.01)</w:t>
        <w:br/>
        <w:t xml:space="preserve">  WHERE account_type = 'SAVINGS';</w:t>
        <w:br/>
        <w:br/>
        <w:t xml:space="preserve">  DBMS_OUTPUT.PUT_LINE('Monthly interest applied to all savings accounts.');</w:t>
        <w:br/>
        <w:br/>
        <w:t xml:space="preserve">  COMMIT;</w:t>
        <w:br/>
        <w:t>END;</w:t>
        <w:br/>
        <w:t>/</w:t>
        <w:br/>
        <w:t>-- Procedure Call</w:t>
        <w:br/>
        <w:t>BEGIN</w:t>
        <w:br/>
        <w:t xml:space="preserve">  ProcessMonthlyInterest;</w:t>
        <w:br/>
        <w:t>END;</w:t>
        <w:br/>
        <w:t>/</w:t>
        <w:br/>
      </w:r>
    </w:p>
    <w:p>
      <w:r>
        <w:br/>
        <w:t>Sample Output:</w:t>
        <w:br/>
        <w:t>Monthly interest applied to all savings accounts.</w:t>
        <w:br/>
      </w:r>
    </w:p>
    <w:p>
      <w:pPr>
        <w:pStyle w:val="Heading2"/>
      </w:pPr>
      <w:r>
        <w:t>Scenario 2: UpdateEmployeeBonus</w:t>
      </w:r>
    </w:p>
    <w:p>
      <w:r>
        <w:br/>
        <w:t>SET SERVEROUTPUT ON;</w:t>
        <w:br/>
        <w:br/>
        <w:t>CREATE OR REPLACE PROCEDURE UpdateEmployeeBonus (</w:t>
        <w:br/>
        <w:t xml:space="preserve">  dept_id IN NUMBER,</w:t>
        <w:br/>
        <w:t xml:space="preserve">  bonus_pct IN NUMBER</w:t>
        <w:br/>
        <w:t>) AS</w:t>
        <w:br/>
        <w:t>BEGIN</w:t>
        <w:br/>
        <w:t xml:space="preserve">  UPDATE employees</w:t>
        <w:br/>
        <w:t xml:space="preserve">  SET salary = salary + (salary * bonus_pct / 100)</w:t>
        <w:br/>
        <w:t xml:space="preserve">  WHERE department_id = dept_id;</w:t>
        <w:br/>
        <w:br/>
        <w:t xml:space="preserve">  DBMS_OUTPUT.PUT_LINE('Bonus of ' || bonus_pct || '% applied to department ' || dept_id);</w:t>
        <w:br/>
        <w:br/>
        <w:t xml:space="preserve">  COMMIT;</w:t>
        <w:br/>
        <w:t>END;</w:t>
        <w:br/>
        <w:t>/</w:t>
        <w:br/>
        <w:t>-- Procedure Call</w:t>
        <w:br/>
        <w:t>BEGIN</w:t>
        <w:br/>
        <w:t xml:space="preserve">  UpdateEmployeeBonus(10, 5);</w:t>
        <w:br/>
        <w:t>END;</w:t>
        <w:br/>
        <w:t>/</w:t>
        <w:br/>
      </w:r>
    </w:p>
    <w:p>
      <w:r>
        <w:br/>
        <w:t>Sample Output:</w:t>
        <w:br/>
        <w:t>Bonus of 5% applied to department 10</w:t>
        <w:br/>
      </w:r>
    </w:p>
    <w:p>
      <w:pPr>
        <w:pStyle w:val="Heading2"/>
      </w:pPr>
      <w:r>
        <w:t>Scenario 3: TransferFunds</w:t>
      </w:r>
    </w:p>
    <w:p>
      <w:r>
        <w:br/>
        <w:t>SET SERVEROUTPUT ON;</w:t>
        <w:br/>
        <w:br/>
        <w:t>CREATE OR REPLACE PROCEDURE TransferFunds (</w:t>
        <w:br/>
        <w:t xml:space="preserve">  from_account_id IN NUMBER,</w:t>
        <w:br/>
        <w:t xml:space="preserve">  to_account_id   IN NUMBER,</w:t>
        <w:br/>
        <w:t xml:space="preserve">  amount          IN NUMBER</w:t>
        <w:br/>
        <w:t>) AS</w:t>
        <w:br/>
        <w:t xml:space="preserve">  insufficient_balance EXCEPTION;</w:t>
        <w:br/>
        <w:t xml:space="preserve">  current_balance NUMBER;</w:t>
        <w:br/>
        <w:t>BEGIN</w:t>
        <w:br/>
        <w:t xml:space="preserve">  SELECT balance INTO current_balance</w:t>
        <w:br/>
        <w:t xml:space="preserve">  FROM accounts</w:t>
        <w:br/>
        <w:t xml:space="preserve">  WHERE account_id = from_account_id</w:t>
        <w:br/>
        <w:t xml:space="preserve">  FOR UPDATE;</w:t>
        <w:br/>
        <w:br/>
        <w:t xml:space="preserve">  IF current_balance &lt; amount THEN</w:t>
        <w:br/>
        <w:t xml:space="preserve">    RAISE insufficient_balance;</w:t>
        <w:br/>
        <w:t xml:space="preserve">  END IF;</w:t>
        <w:br/>
        <w:br/>
        <w:t xml:space="preserve">  UPDATE accounts</w:t>
        <w:br/>
        <w:t xml:space="preserve">  SET balance = balance - amount</w:t>
        <w:br/>
        <w:t xml:space="preserve">  WHERE account_id = from_account_id;</w:t>
        <w:br/>
        <w:br/>
        <w:t xml:space="preserve">  UPDATE accounts</w:t>
        <w:br/>
        <w:t xml:space="preserve">  SET balance = balance + amount</w:t>
        <w:br/>
        <w:t xml:space="preserve">  WHERE account_id = to_account_id;</w:t>
        <w:br/>
        <w:br/>
        <w:t xml:space="preserve">  COMMIT;</w:t>
        <w:br/>
        <w:t xml:space="preserve">  DBMS_OUTPUT.PUT_LINE('Transferred ' || amount || </w:t>
        <w:br/>
        <w:t xml:space="preserve">                       ' from Account ' || from_account_id || </w:t>
        <w:br/>
        <w:t xml:space="preserve">                       ' to Account ' || to_account_id);</w:t>
        <w:br/>
        <w:br/>
        <w:t>EXCEPTION</w:t>
        <w:br/>
        <w:t xml:space="preserve">  WHEN insufficient_balance THEN</w:t>
        <w:br/>
        <w:t xml:space="preserve">    ROLLBACK;</w:t>
        <w:br/>
        <w:t xml:space="preserve">    DBMS_OUTPUT.PUT_LINE('Error: Insufficient balance in account ' || from_account_id);</w:t>
        <w:br/>
        <w:t xml:space="preserve">  WHEN OTHERS THEN</w:t>
        <w:br/>
        <w:t xml:space="preserve">    ROLLBACK;</w:t>
        <w:br/>
        <w:t xml:space="preserve">    DBMS_OUTPUT.PUT_LINE('Transfer failed: ' || SQLERRM);</w:t>
        <w:br/>
        <w:t>END;</w:t>
        <w:br/>
        <w:t>/</w:t>
        <w:br/>
        <w:t>-- Procedure Call</w:t>
        <w:br/>
        <w:t>BEGIN</w:t>
        <w:br/>
        <w:t xml:space="preserve">  TransferFunds(1001, 1002, 500);</w:t>
        <w:br/>
        <w:t>END;</w:t>
        <w:br/>
        <w:t>/</w:t>
        <w:br/>
      </w:r>
    </w:p>
    <w:p>
      <w:r>
        <w:br/>
        <w:t>Sample Output:</w:t>
        <w:br/>
        <w:t>Transferred 500 from Account 1001 to Account 1002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
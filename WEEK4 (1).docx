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WEEK4</w:t>
      </w:r>
    </w:p>
    <w:p>
      <w:pPr>
        <w:pStyle w:val="Heading1"/>
      </w:pPr>
      <w:r>
        <w:t>Hands on 1: Create a Spring Web Project using Maven</w:t>
      </w:r>
    </w:p>
    <w:p>
      <w:pPr>
        <w:pStyle w:val="IntenseQuote"/>
      </w:pPr>
      <w:r>
        <w:t>Question:</w:t>
      </w:r>
    </w:p>
    <w:p>
      <w:r>
        <w:t>Create a Spring Web Project using Maven. Follow steps below to create a project:</w:t>
        <w:br/>
        <w:t>Go to https://start.spring.io/</w:t>
        <w:br/>
        <w:t>Change Group as “com.cognizant”</w:t>
        <w:br/>
        <w:t>Change Artifact Id as “spring-learn”</w:t>
        <w:br/>
        <w:t>Select Spring Boot DevTools and Spring Web</w:t>
        <w:br/>
        <w:t>Create and download the project as zip</w:t>
        <w:br/>
        <w:t>Extract the zip in root folder to Eclipse Workspace</w:t>
        <w:br/>
        <w:t>Build the project using mvn clean package ... command in command line</w:t>
        <w:br/>
        <w:t>Import the project in Eclipse</w:t>
        <w:br/>
        <w:t>Include logs to verify if main() method of SpringLearnApplication.</w:t>
        <w:br/>
        <w:t>Run the SpringLearnApplication class.</w:t>
      </w:r>
    </w:p>
    <w:p>
      <w:pPr>
        <w:pStyle w:val="IntenseQuote"/>
      </w:pPr>
      <w:r>
        <w:t>Code:</w:t>
      </w:r>
    </w:p>
    <w:p>
      <w:pPr/>
      <w:r>
        <w:t>package com.cognizant.springlearn;</w:t>
        <w:br/>
        <w:br/>
        <w:t>import org.slf4j.Logger;</w:t>
        <w:br/>
        <w:t>import org.slf4j.LoggerFactory;</w:t>
        <w:br/>
        <w:t>import org.springframework.boot.SpringApplication;</w:t>
        <w:br/>
        <w:t>import org.springframework.boot.autoconfigure.SpringBootApplication;</w:t>
        <w:br/>
        <w:br/>
        <w:t>@SpringBootApplication</w:t>
        <w:br/>
        <w:t>public class SpringLearnApplication {</w:t>
        <w:br/>
        <w:t xml:space="preserve">    private static final Logger LOGGER = LoggerFactory.getLogger(SpringLearnApplication.class);</w:t>
        <w:br/>
        <w:br/>
        <w:t xml:space="preserve">    public static void main(String[] args) {</w:t>
        <w:br/>
        <w:t xml:space="preserve">        LOGGER.info("START");</w:t>
        <w:br/>
        <w:t xml:space="preserve">        SpringApplication.run(SpringLearnApplication.class, args);</w:t>
        <w:br/>
        <w:t xml:space="preserve">        LOGGER.info("END");</w:t>
        <w:br/>
        <w:t xml:space="preserve">    }</w:t>
        <w:br/>
        <w:t>}</w:t>
      </w:r>
    </w:p>
    <w:p>
      <w:pPr>
        <w:pStyle w:val="IntenseQuote"/>
      </w:pPr>
      <w:r>
        <w:t>Output:</w:t>
      </w:r>
    </w:p>
    <w:p>
      <w:pPr/>
      <w:r>
        <w:t>Console:</w:t>
        <w:br/>
        <w:t>START</w:t>
        <w:br/>
        <w:t>...Spring Boot startup logs...</w:t>
        <w:br/>
        <w:t>END</w:t>
      </w:r>
    </w:p>
    <w:p>
      <w:pPr>
        <w:pStyle w:val="Heading1"/>
      </w:pPr>
      <w:r>
        <w:t>Hands on 4: Load Country from Spring Configuration XML</w:t>
      </w:r>
    </w:p>
    <w:p>
      <w:pPr>
        <w:pStyle w:val="IntenseQuote"/>
      </w:pPr>
      <w:r>
        <w:t>Question:</w:t>
      </w:r>
    </w:p>
    <w:p>
      <w:r>
        <w:t xml:space="preserve">Write a program to store a country bean in a spring configuration XML and display the country details. </w:t>
        <w:br/>
        <w:t>Use ClassPathXmlApplicationContext to load and display the country.</w:t>
      </w:r>
    </w:p>
    <w:p>
      <w:pPr>
        <w:pStyle w:val="IntenseQuote"/>
      </w:pPr>
      <w:r>
        <w:t>Code:</w:t>
      </w:r>
    </w:p>
    <w:p>
      <w:pPr/>
      <w:r>
        <w:t>country.xml:</w:t>
        <w:br/>
        <w:t>&lt;beans xmlns="http://www.springframework.org/schema/beans"</w:t>
        <w:br/>
        <w:t xml:space="preserve">       xmlns:xsi="http://www.w3.org/2001/XMLSchema-instance"</w:t>
        <w:br/>
        <w:t xml:space="preserve">       xsi:schemaLocation="http://www.springframework.org/schema/beans</w:t>
        <w:br/>
        <w:t xml:space="preserve">       https://www.springframework.org/schema/beans/spring-beans.xsd"&gt;</w:t>
        <w:br/>
        <w:t xml:space="preserve">    &lt;bean id="country" class="com.cognizant.springlearn.Country"&gt;</w:t>
        <w:br/>
        <w:t xml:space="preserve">        &lt;property name="code" value="IN"/&gt;</w:t>
        <w:br/>
        <w:t xml:space="preserve">        &lt;property name="name" value="India"/&gt;</w:t>
        <w:br/>
        <w:t xml:space="preserve">    &lt;/bean&gt;</w:t>
        <w:br/>
        <w:t>&lt;/beans&gt;</w:t>
        <w:br/>
        <w:br/>
        <w:t>Country.java:</w:t>
        <w:br/>
        <w:t>public class Country {</w:t>
        <w:br/>
        <w:t xml:space="preserve">    private String code;</w:t>
        <w:br/>
        <w:t xml:space="preserve">    private String name;</w:t>
        <w:br/>
        <w:t xml:space="preserve">    public Country() {</w:t>
        <w:br/>
        <w:t xml:space="preserve">        LOGGER.debug("Inside Country Constructor");</w:t>
        <w:br/>
        <w:t xml:space="preserve">    }</w:t>
        <w:br/>
        <w:t xml:space="preserve">    // Getters and setters with logging</w:t>
        <w:br/>
        <w:t>}</w:t>
        <w:br/>
        <w:br/>
        <w:t>SpringLearnApplication.java:</w:t>
        <w:br/>
        <w:t>ApplicationContext context = new ClassPathXmlApplicationContext("country.xml");</w:t>
        <w:br/>
        <w:t>Country country = context.getBean("country", Country.class);</w:t>
        <w:br/>
        <w:t>LOGGER.debug("Country : {}", country.toString());</w:t>
      </w:r>
    </w:p>
    <w:p>
      <w:pPr>
        <w:pStyle w:val="IntenseQuote"/>
      </w:pPr>
      <w:r>
        <w:t>Output:</w:t>
      </w:r>
    </w:p>
    <w:p>
      <w:pPr/>
      <w:r>
        <w:t>Console:</w:t>
        <w:br/>
        <w:t>Inside Country Constructor</w:t>
        <w:br/>
        <w:t>Country : Country{code='IN', name='India'}</w:t>
      </w:r>
    </w:p>
    <w:p>
      <w:pPr>
        <w:pStyle w:val="Heading1"/>
      </w:pPr>
      <w:r>
        <w:t>Hello World RESTful Web Service</w:t>
      </w:r>
    </w:p>
    <w:p>
      <w:pPr>
        <w:pStyle w:val="IntenseQuote"/>
      </w:pPr>
      <w:r>
        <w:t>Question:</w:t>
      </w:r>
    </w:p>
    <w:p>
      <w:r>
        <w:t>Write a REST service in the spring-learn application that returns the text "Hello World!!" using Spring Web Framework.</w:t>
        <w:br/>
        <w:t>URL: /hello</w:t>
      </w:r>
    </w:p>
    <w:p>
      <w:pPr>
        <w:pStyle w:val="IntenseQuote"/>
      </w:pPr>
      <w:r>
        <w:t>Code:</w:t>
      </w:r>
    </w:p>
    <w:p>
      <w:pPr/>
      <w:r>
        <w:t>@RestController</w:t>
        <w:br/>
        <w:t>public class HelloController {</w:t>
        <w:br/>
        <w:t xml:space="preserve">    private static final Logger LOGGER = LoggerFactory.getLogger(HelloController.class);</w:t>
        <w:br/>
        <w:br/>
        <w:t xml:space="preserve">    @GetMapping("/hello")</w:t>
        <w:br/>
        <w:t xml:space="preserve">    public String sayHello() {</w:t>
        <w:br/>
        <w:t xml:space="preserve">        LOGGER.info("START");</w:t>
        <w:br/>
        <w:t xml:space="preserve">        LOGGER.info("END");</w:t>
        <w:br/>
        <w:t xml:space="preserve">        return "Hello World!!";</w:t>
        <w:br/>
        <w:t xml:space="preserve">    }</w:t>
        <w:br/>
        <w:t>}</w:t>
      </w:r>
    </w:p>
    <w:p>
      <w:pPr>
        <w:pStyle w:val="IntenseQuote"/>
      </w:pPr>
      <w:r>
        <w:t>Output:</w:t>
      </w:r>
    </w:p>
    <w:p>
      <w:pPr/>
      <w:r>
        <w:t>Browser/Postman:</w:t>
        <w:br/>
        <w:t>GET http://localhost:8083/hello</w:t>
        <w:br/>
        <w:t>Response: Hello World!!</w:t>
      </w:r>
    </w:p>
    <w:p>
      <w:pPr>
        <w:pStyle w:val="Heading1"/>
      </w:pPr>
      <w:r>
        <w:t>REST - Country Web Service</w:t>
      </w:r>
    </w:p>
    <w:p>
      <w:pPr>
        <w:pStyle w:val="IntenseQuote"/>
      </w:pPr>
      <w:r>
        <w:t>Question:</w:t>
      </w:r>
    </w:p>
    <w:p>
      <w:r>
        <w:t>Write a REST service that returns India country details using a bean defined in Spring XML.</w:t>
        <w:br/>
        <w:t>URL: /country</w:t>
      </w:r>
    </w:p>
    <w:p>
      <w:pPr>
        <w:pStyle w:val="IntenseQuote"/>
      </w:pPr>
      <w:r>
        <w:t>Code:</w:t>
      </w:r>
    </w:p>
    <w:p>
      <w:pPr/>
      <w:r>
        <w:t>@RestController</w:t>
        <w:br/>
        <w:t>public class CountryController {</w:t>
        <w:br/>
        <w:t xml:space="preserve">    private static final Logger LOGGER = LoggerFactory.getLogger(CountryController.class);</w:t>
        <w:br/>
        <w:br/>
        <w:t xml:space="preserve">    @RequestMapping("/country")</w:t>
        <w:br/>
        <w:t xml:space="preserve">    public Country getCountryIndia() {</w:t>
        <w:br/>
        <w:t xml:space="preserve">        LOGGER.info("START");</w:t>
        <w:br/>
        <w:t xml:space="preserve">        ApplicationContext context = new ClassPathXmlApplicationContext("country.xml");</w:t>
        <w:br/>
        <w:t xml:space="preserve">        Country country = context.getBean("country", Country.class);</w:t>
        <w:br/>
        <w:t xml:space="preserve">        LOGGER.info("END");</w:t>
        <w:br/>
        <w:t xml:space="preserve">        return country;</w:t>
        <w:br/>
        <w:t xml:space="preserve">    }</w:t>
        <w:br/>
        <w:t>}</w:t>
      </w:r>
    </w:p>
    <w:p>
      <w:pPr>
        <w:pStyle w:val="IntenseQuote"/>
      </w:pPr>
      <w:r>
        <w:t>Output:</w:t>
      </w:r>
    </w:p>
    <w:p>
      <w:pPr/>
      <w:r>
        <w:t>Browser/Postman:</w:t>
        <w:br/>
        <w:t>GET http://localhost:8083/country</w:t>
        <w:br/>
        <w:t>Response: { "code": "IN", "name": "India" }</w:t>
      </w:r>
    </w:p>
    <w:p>
      <w:pPr>
        <w:pStyle w:val="Heading1"/>
      </w:pPr>
      <w:r>
        <w:t>Create authentication service that returns JWT</w:t>
      </w:r>
    </w:p>
    <w:p>
      <w:pPr>
        <w:pStyle w:val="IntenseQuote"/>
      </w:pPr>
      <w:r>
        <w:t>Question:</w:t>
      </w:r>
    </w:p>
    <w:p>
      <w:r>
        <w:t>Create an authentication service that returns JWT token when user credentials are validated.</w:t>
        <w:br/>
        <w:t>URL: /authenticate</w:t>
      </w:r>
    </w:p>
    <w:p>
      <w:pPr>
        <w:pStyle w:val="IntenseQuote"/>
      </w:pPr>
      <w:r>
        <w:t>Code:</w:t>
      </w:r>
    </w:p>
    <w:p>
      <w:pPr/>
      <w:r>
        <w:t>@RestController</w:t>
        <w:br/>
        <w:t>public class AuthenticationController {</w:t>
        <w:br/>
        <w:t xml:space="preserve">    private static final Logger LOGGER = LoggerFactory.getLogger(AuthenticationController.class);</w:t>
        <w:br/>
        <w:br/>
        <w:t xml:space="preserve">    @GetMapping("/authenticate")</w:t>
        <w:br/>
        <w:t xml:space="preserve">    public Map&lt;String, String&gt; authenticate(@RequestHeader("Authorization") String authHeader) {</w:t>
        <w:br/>
        <w:t xml:space="preserve">        LOGGER.info("START");</w:t>
        <w:br/>
        <w:t xml:space="preserve">        LOGGER.debug(authHeader);</w:t>
        <w:br/>
        <w:t xml:space="preserve">        String user = getUser(authHeader);</w:t>
        <w:br/>
        <w:t xml:space="preserve">        String token = generateJwt(user);</w:t>
        <w:br/>
        <w:t xml:space="preserve">        Map&lt;String, String&gt; map = new HashMap&lt;&gt;();</w:t>
        <w:br/>
        <w:t xml:space="preserve">        map.put("token", token);</w:t>
        <w:br/>
        <w:t xml:space="preserve">        LOGGER.info("END");</w:t>
        <w:br/>
        <w:t xml:space="preserve">        return map;</w:t>
        <w:br/>
        <w:t xml:space="preserve">    }</w:t>
        <w:br/>
        <w:br/>
        <w:t xml:space="preserve">    private String getUser(String authHeader) {</w:t>
        <w:br/>
        <w:t xml:space="preserve">        String encodedCredentials = authHeader.substring("Basic ".length());</w:t>
        <w:br/>
        <w:t xml:space="preserve">        byte[] decoded = Base64.getDecoder().decode(encodedCredentials);</w:t>
        <w:br/>
        <w:t xml:space="preserve">        return new String(decoded).split(":")[0];</w:t>
        <w:br/>
        <w:t xml:space="preserve">    }</w:t>
        <w:br/>
        <w:br/>
        <w:t xml:space="preserve">    private String generateJwt(String user) {</w:t>
        <w:br/>
        <w:t xml:space="preserve">        JwtBuilder builder = Jwts.builder();</w:t>
        <w:br/>
        <w:t xml:space="preserve">        builder.setSubject(user);</w:t>
        <w:br/>
        <w:t xml:space="preserve">        builder.setIssuedAt(new Date());</w:t>
        <w:br/>
        <w:t xml:space="preserve">        builder.setExpiration(new Date(System.currentTimeMillis() + 1200000));</w:t>
        <w:br/>
        <w:t xml:space="preserve">        builder.signWith(SignatureAlgorithm.HS256, "secretkey");</w:t>
        <w:br/>
        <w:t xml:space="preserve">        return builder.compact();</w:t>
        <w:br/>
        <w:t xml:space="preserve">    }</w:t>
        <w:br/>
        <w:t>}</w:t>
      </w:r>
    </w:p>
    <w:p>
      <w:pPr>
        <w:pStyle w:val="IntenseQuote"/>
      </w:pPr>
      <w:r>
        <w:t>Output:</w:t>
      </w:r>
    </w:p>
    <w:p>
      <w:pPr/>
      <w:r>
        <w:t>curl -s -u user:pwd http://localhost:8090/authenticate</w:t>
        <w:br/>
        <w:t>Response: { "token": "&lt;JWT token&gt;" 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